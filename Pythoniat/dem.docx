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programming</w:t>
      </w:r>
    </w:p>
    <w:p>
      <w:r>
        <w:t>python is high livel language consider between the best util languages</w:t>
        <w:br/>
        <w:t xml:space="preserve"> to getting started we will write our first script in python </w:t>
        <w:br/>
        <w:t xml:space="preserve"> print('hello world !!')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